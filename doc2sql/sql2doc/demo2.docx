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表格样式 :  Normal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Table Grid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Shading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Shading Accent 1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Shading Accent 2</w:t>
      </w:r>
    </w:p>
    <w:tbl>
      <w:tblPr>
        <w:tblStyle w:val="LightShading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Shading Accent 3</w:t>
      </w:r>
    </w:p>
    <w:tbl>
      <w:tblPr>
        <w:tblStyle w:val="LightShading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Shading Accent 4</w:t>
      </w:r>
    </w:p>
    <w:tbl>
      <w:tblPr>
        <w:tblStyle w:val="LightShading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Shading Accent 5</w:t>
      </w:r>
    </w:p>
    <w:tbl>
      <w:tblPr>
        <w:tblStyle w:val="LightShading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Shading Accent 6</w:t>
      </w:r>
    </w:p>
    <w:tbl>
      <w:tblPr>
        <w:tblStyle w:val="LightShading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List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List Accent 1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List Accent 2</w:t>
      </w:r>
    </w:p>
    <w:tbl>
      <w:tblPr>
        <w:tblStyle w:val="Light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List Accent 3</w:t>
      </w:r>
    </w:p>
    <w:tbl>
      <w:tblPr>
        <w:tblStyle w:val="LightList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List Accent 4</w:t>
      </w:r>
    </w:p>
    <w:tbl>
      <w:tblPr>
        <w:tblStyle w:val="LightList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List Accent 5</w:t>
      </w:r>
    </w:p>
    <w:tbl>
      <w:tblPr>
        <w:tblStyle w:val="LightList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List Accent 6</w:t>
      </w:r>
    </w:p>
    <w:tbl>
      <w:tblPr>
        <w:tblStyle w:val="Light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Grid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Grid Accent 1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Grid Accent 2</w:t>
      </w:r>
    </w:p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Grid Accent 3</w:t>
      </w:r>
    </w:p>
    <w:tbl>
      <w:tblPr>
        <w:tblStyle w:val="LightGrid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Grid Accent 4</w:t>
      </w:r>
    </w:p>
    <w:tbl>
      <w:tblPr>
        <w:tblStyle w:val="LightGrid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Grid Accent 5</w:t>
      </w:r>
    </w:p>
    <w:tbl>
      <w:tblPr>
        <w:tblStyle w:val="LightGrid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Grid Accent 6</w:t>
      </w:r>
    </w:p>
    <w:tbl>
      <w:tblPr>
        <w:tblStyle w:val="LightGrid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1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1 Accent 1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1 Accent 2</w:t>
      </w:r>
    </w:p>
    <w:tbl>
      <w:tblPr>
        <w:tblStyle w:val="MediumShading1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1 Accent 3</w:t>
      </w:r>
    </w:p>
    <w:tbl>
      <w:tblPr>
        <w:tblStyle w:val="MediumShading1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1 Accent 4</w:t>
      </w:r>
    </w:p>
    <w:tbl>
      <w:tblPr>
        <w:tblStyle w:val="MediumShading1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1 Accent 5</w:t>
      </w:r>
    </w:p>
    <w:tbl>
      <w:tblPr>
        <w:tblStyle w:val="MediumShading1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1 Accent 6</w:t>
      </w:r>
    </w:p>
    <w:tbl>
      <w:tblPr>
        <w:tblStyle w:val="MediumShading1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2</w:t>
      </w:r>
    </w:p>
    <w:tbl>
      <w:tblPr>
        <w:tblStyle w:val="MediumShading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2 Accent 1</w:t>
      </w:r>
    </w:p>
    <w:tbl>
      <w:tblPr>
        <w:tblStyle w:val="MediumShading2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2 Accent 2</w:t>
      </w:r>
    </w:p>
    <w:tbl>
      <w:tblPr>
        <w:tblStyle w:val="MediumShading2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2 Accent 3</w:t>
      </w:r>
    </w:p>
    <w:tbl>
      <w:tblPr>
        <w:tblStyle w:val="MediumShading2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2 Accent 4</w:t>
      </w:r>
    </w:p>
    <w:tbl>
      <w:tblPr>
        <w:tblStyle w:val="MediumShading2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2 Accent 5</w:t>
      </w:r>
    </w:p>
    <w:tbl>
      <w:tblPr>
        <w:tblStyle w:val="MediumShading2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2 Accent 6</w:t>
      </w:r>
    </w:p>
    <w:tbl>
      <w:tblPr>
        <w:tblStyle w:val="MediumShading2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1</w:t>
      </w:r>
    </w:p>
    <w:tbl>
      <w:tblPr>
        <w:tblStyle w:val="MediumLis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1 Accent 1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1 Accent 2</w:t>
      </w:r>
    </w:p>
    <w:tbl>
      <w:tblPr>
        <w:tblStyle w:val="MediumList1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1 Accent 3</w:t>
      </w:r>
    </w:p>
    <w:tbl>
      <w:tblPr>
        <w:tblStyle w:val="MediumList1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1 Accent 4</w:t>
      </w:r>
    </w:p>
    <w:tbl>
      <w:tblPr>
        <w:tblStyle w:val="MediumList1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1 Accent 5</w:t>
      </w:r>
    </w:p>
    <w:tbl>
      <w:tblPr>
        <w:tblStyle w:val="MediumList1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1 Accent 6</w:t>
      </w:r>
    </w:p>
    <w:tbl>
      <w:tblPr>
        <w:tblStyle w:val="MediumList1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2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2 Accent 1</w:t>
      </w:r>
    </w:p>
    <w:tbl>
      <w:tblPr>
        <w:tblStyle w:val="MediumList2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2 Accent 2</w:t>
      </w:r>
    </w:p>
    <w:tbl>
      <w:tblPr>
        <w:tblStyle w:val="MediumList2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2 Accent 3</w:t>
      </w:r>
    </w:p>
    <w:tbl>
      <w:tblPr>
        <w:tblStyle w:val="MediumList2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2 Accent 4</w:t>
      </w:r>
    </w:p>
    <w:tbl>
      <w:tblPr>
        <w:tblStyle w:val="MediumList2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2 Accent 5</w:t>
      </w:r>
    </w:p>
    <w:tbl>
      <w:tblPr>
        <w:tblStyle w:val="MediumList2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2 Accent 6</w:t>
      </w:r>
    </w:p>
    <w:tbl>
      <w:tblPr>
        <w:tblStyle w:val="MediumList2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1</w:t>
      </w:r>
    </w:p>
    <w:tbl>
      <w:tblPr>
        <w:tblStyle w:val="MediumGrid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1 Accent 1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1 Accent 2</w:t>
      </w:r>
    </w:p>
    <w:tbl>
      <w:tblPr>
        <w:tblStyle w:val="MediumGrid1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1 Accent 3</w:t>
      </w:r>
    </w:p>
    <w:tbl>
      <w:tblPr>
        <w:tblStyle w:val="MediumGrid1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1 Accent 4</w:t>
      </w:r>
    </w:p>
    <w:tbl>
      <w:tblPr>
        <w:tblStyle w:val="MediumGrid1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1 Accent 5</w:t>
      </w:r>
    </w:p>
    <w:tbl>
      <w:tblPr>
        <w:tblStyle w:val="MediumGrid1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1 Accent 6</w:t>
      </w:r>
    </w:p>
    <w:tbl>
      <w:tblPr>
        <w:tblStyle w:val="MediumGrid1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2</w:t>
      </w:r>
    </w:p>
    <w:tbl>
      <w:tblPr>
        <w:tblStyle w:val="MediumGrid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2 Accent 1</w:t>
      </w:r>
    </w:p>
    <w:tbl>
      <w:tblPr>
        <w:tblStyle w:val="MediumGrid2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2 Accent 2</w:t>
      </w:r>
    </w:p>
    <w:tbl>
      <w:tblPr>
        <w:tblStyle w:val="MediumGrid2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2 Accent 3</w:t>
      </w:r>
    </w:p>
    <w:tbl>
      <w:tblPr>
        <w:tblStyle w:val="MediumGrid2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2 Accent 4</w:t>
      </w:r>
    </w:p>
    <w:tbl>
      <w:tblPr>
        <w:tblStyle w:val="MediumGrid2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2 Accent 5</w:t>
      </w:r>
    </w:p>
    <w:tbl>
      <w:tblPr>
        <w:tblStyle w:val="MediumGrid2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2 Accent 6</w:t>
      </w:r>
    </w:p>
    <w:tbl>
      <w:tblPr>
        <w:tblStyle w:val="MediumGrid2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3</w:t>
      </w:r>
    </w:p>
    <w:tbl>
      <w:tblPr>
        <w:tblStyle w:val="MediumGrid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3 Accent 1</w:t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3 Accent 2</w:t>
      </w:r>
    </w:p>
    <w:tbl>
      <w:tblPr>
        <w:tblStyle w:val="MediumGrid3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3 Accent 3</w:t>
      </w:r>
    </w:p>
    <w:tbl>
      <w:tblPr>
        <w:tblStyle w:val="MediumGrid3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3 Accent 4</w:t>
      </w:r>
    </w:p>
    <w:tbl>
      <w:tblPr>
        <w:tblStyle w:val="MediumGrid3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3 Accent 5</w:t>
      </w:r>
    </w:p>
    <w:tbl>
      <w:tblPr>
        <w:tblStyle w:val="MediumGrid3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3 Accent 6</w:t>
      </w:r>
    </w:p>
    <w:tbl>
      <w:tblPr>
        <w:tblStyle w:val="MediumGrid3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Dark List</w:t>
      </w:r>
    </w:p>
    <w:tbl>
      <w:tblPr>
        <w:tblStyle w:val="Dark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Dark List Accent 1</w:t>
      </w:r>
    </w:p>
    <w:tbl>
      <w:tblPr>
        <w:tblStyle w:val="Dark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Dark List Accent 2</w:t>
      </w:r>
    </w:p>
    <w:tbl>
      <w:tblPr>
        <w:tblStyle w:val="Dark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Dark List Accent 3</w:t>
      </w:r>
    </w:p>
    <w:tbl>
      <w:tblPr>
        <w:tblStyle w:val="DarkList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Dark List Accent 4</w:t>
      </w:r>
    </w:p>
    <w:tbl>
      <w:tblPr>
        <w:tblStyle w:val="DarkList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Dark List Accent 5</w:t>
      </w:r>
    </w:p>
    <w:tbl>
      <w:tblPr>
        <w:tblStyle w:val="DarkList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Dark List Accent 6</w:t>
      </w:r>
    </w:p>
    <w:tbl>
      <w:tblPr>
        <w:tblStyle w:val="Dark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Shading</w:t>
      </w:r>
    </w:p>
    <w:tbl>
      <w:tblPr>
        <w:tblStyle w:val="ColorfulShading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Shading Accent 1</w:t>
      </w:r>
    </w:p>
    <w:tbl>
      <w:tblPr>
        <w:tblStyle w:val="Colorful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Shading Accent 2</w:t>
      </w:r>
    </w:p>
    <w:tbl>
      <w:tblPr>
        <w:tblStyle w:val="ColorfulShading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Shading Accent 3</w:t>
      </w:r>
    </w:p>
    <w:tbl>
      <w:tblPr>
        <w:tblStyle w:val="ColorfulShading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Shading Accent 4</w:t>
      </w:r>
    </w:p>
    <w:tbl>
      <w:tblPr>
        <w:tblStyle w:val="ColorfulShading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Shading Accent 5</w:t>
      </w:r>
    </w:p>
    <w:tbl>
      <w:tblPr>
        <w:tblStyle w:val="ColorfulShading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Shading Accent 6</w:t>
      </w:r>
    </w:p>
    <w:tbl>
      <w:tblPr>
        <w:tblStyle w:val="ColorfulShading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List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List Accent 1</w:t>
      </w:r>
    </w:p>
    <w:tbl>
      <w:tblPr>
        <w:tblStyle w:val="Colorful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List Accent 2</w:t>
      </w:r>
    </w:p>
    <w:tbl>
      <w:tblPr>
        <w:tblStyle w:val="Colorful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List Accent 3</w:t>
      </w:r>
    </w:p>
    <w:tbl>
      <w:tblPr>
        <w:tblStyle w:val="ColorfulList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List Accent 4</w:t>
      </w:r>
    </w:p>
    <w:tbl>
      <w:tblPr>
        <w:tblStyle w:val="ColorfulList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List Accent 5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List Accent 6</w:t>
      </w:r>
    </w:p>
    <w:tbl>
      <w:tblPr>
        <w:tblStyle w:val="Colorful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Grid</w:t>
      </w:r>
    </w:p>
    <w:tbl>
      <w:tblPr>
        <w:tblStyle w:val="Colorful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Grid Accent 1</w:t>
      </w:r>
    </w:p>
    <w:tbl>
      <w:tblPr>
        <w:tblStyle w:val="Colorful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Grid Accent 2</w:t>
      </w:r>
    </w:p>
    <w:tbl>
      <w:tblPr>
        <w:tblStyle w:val="ColorfulGrid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Grid Accent 3</w:t>
      </w:r>
    </w:p>
    <w:tbl>
      <w:tblPr>
        <w:tblStyle w:val="ColorfulGrid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Grid Accent 4</w:t>
      </w:r>
    </w:p>
    <w:tbl>
      <w:tblPr>
        <w:tblStyle w:val="ColorfulGrid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Grid Accent 5</w:t>
      </w:r>
    </w:p>
    <w:tbl>
      <w:tblPr>
        <w:tblStyle w:val="ColorfulGrid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Grid Accent 6</w:t>
      </w:r>
    </w:p>
    <w:tbl>
      <w:tblPr>
        <w:tblStyle w:val="ColorfulGrid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